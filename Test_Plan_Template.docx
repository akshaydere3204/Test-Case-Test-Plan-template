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Plan Template</w:t>
      </w:r>
    </w:p>
    <w:p>
      <w:pPr>
        <w:pStyle w:val="Heading2"/>
      </w:pPr>
      <w:r>
        <w:t>1. Introduction</w:t>
      </w:r>
    </w:p>
    <w:p>
      <w:r>
        <w:t>[Provide an overview of the test plan and objectives]</w:t>
      </w:r>
    </w:p>
    <w:p>
      <w:pPr>
        <w:pStyle w:val="Heading2"/>
      </w:pPr>
      <w:r>
        <w:t>2. Test Plan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Project Name</w:t>
            </w:r>
          </w:p>
        </w:tc>
        <w:tc>
          <w:tcPr>
            <w:tcW w:type="dxa" w:w="4320"/>
          </w:tcPr>
          <w:p>
            <w:r>
              <w:t>[Enter Project Name]</w:t>
            </w:r>
          </w:p>
        </w:tc>
      </w:tr>
      <w:tr>
        <w:tc>
          <w:tcPr>
            <w:tcW w:type="dxa" w:w="4320"/>
          </w:tcPr>
          <w:p>
            <w:r>
              <w:t>Module Name</w:t>
            </w:r>
          </w:p>
        </w:tc>
        <w:tc>
          <w:tcPr>
            <w:tcW w:type="dxa" w:w="4320"/>
          </w:tcPr>
          <w:p>
            <w:r>
              <w:t>[Enter Module Name]</w:t>
            </w:r>
          </w:p>
        </w:tc>
      </w:tr>
      <w:tr>
        <w:tc>
          <w:tcPr>
            <w:tcW w:type="dxa" w:w="4320"/>
          </w:tcPr>
          <w:p>
            <w:r>
              <w:t>Prepared By</w:t>
            </w:r>
          </w:p>
        </w:tc>
        <w:tc>
          <w:tcPr>
            <w:tcW w:type="dxa" w:w="4320"/>
          </w:tcPr>
          <w:p>
            <w:r>
              <w:t>[Enter Author]</w:t>
            </w:r>
          </w:p>
        </w:tc>
      </w:tr>
      <w:tr>
        <w:tc>
          <w:tcPr>
            <w:tcW w:type="dxa" w:w="4320"/>
          </w:tcPr>
          <w:p>
            <w:r>
              <w:t>Reviewed By</w:t>
            </w:r>
          </w:p>
        </w:tc>
        <w:tc>
          <w:tcPr>
            <w:tcW w:type="dxa" w:w="4320"/>
          </w:tcPr>
          <w:p>
            <w:r>
              <w:t>[Enter Reviewer]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[Enter Date]</w:t>
            </w:r>
          </w:p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>
            <w:r>
              <w:t>[Enter Version]</w:t>
            </w:r>
          </w:p>
        </w:tc>
      </w:tr>
    </w:tbl>
    <w:p>
      <w:r>
        <w:br/>
      </w:r>
    </w:p>
    <w:p>
      <w:pPr>
        <w:pStyle w:val="Heading2"/>
      </w:pPr>
      <w:r>
        <w:t>3. Scope</w:t>
      </w:r>
    </w:p>
    <w:p>
      <w:r>
        <w:t>[Define what is included and excluded in testing]</w:t>
      </w:r>
    </w:p>
    <w:p>
      <w:pPr>
        <w:pStyle w:val="Heading2"/>
      </w:pPr>
      <w:r>
        <w:t>4. Testing Approach</w:t>
      </w:r>
    </w:p>
    <w:p>
      <w:r>
        <w:t>[Describe the overall approach, types of testing, and methodology]</w:t>
      </w:r>
    </w:p>
    <w:p>
      <w:pPr>
        <w:pStyle w:val="Heading2"/>
      </w:pPr>
      <w:r>
        <w:t>5. Test Items</w:t>
      </w:r>
    </w:p>
    <w:p>
      <w:r>
        <w:t>[List the components/modules/features that will be tested]</w:t>
      </w:r>
    </w:p>
    <w:p>
      <w:pPr>
        <w:pStyle w:val="Heading2"/>
      </w:pPr>
      <w:r>
        <w:t>6. Test Environment</w:t>
      </w:r>
    </w:p>
    <w:p>
      <w:r>
        <w:t>[Describe the hardware, software, tools, and configurations required]</w:t>
      </w:r>
    </w:p>
    <w:p>
      <w:pPr>
        <w:pStyle w:val="Heading2"/>
      </w:pPr>
      <w:r>
        <w:t>7. Test Schedule</w:t>
      </w:r>
    </w:p>
    <w:p>
      <w:r>
        <w:t>[Provide a timeline of testing activities]</w:t>
      </w:r>
    </w:p>
    <w:p>
      <w:pPr>
        <w:pStyle w:val="Heading2"/>
      </w:pPr>
      <w:r>
        <w:t>8. Test Deliverables</w:t>
      </w:r>
    </w:p>
    <w:p>
      <w:r>
        <w:t>[List the documents and reports that will be delivered]</w:t>
      </w:r>
    </w:p>
    <w:p>
      <w:pPr>
        <w:pStyle w:val="Heading2"/>
      </w:pPr>
      <w:r>
        <w:t>9. Risks &amp; Mitigation Plan</w:t>
      </w:r>
    </w:p>
    <w:p>
      <w:r>
        <w:t>[Identify potential risks and strategies to handle them]</w:t>
      </w:r>
    </w:p>
    <w:p>
      <w:pPr>
        <w:pStyle w:val="Heading2"/>
      </w:pPr>
      <w:r>
        <w:t>10. Entry &amp; Exit Criteria</w:t>
      </w:r>
    </w:p>
    <w:p>
      <w:r>
        <w:t>[Define conditions required to start and stop testing]</w:t>
      </w:r>
    </w:p>
    <w:p>
      <w:pPr>
        <w:pStyle w:val="Heading2"/>
      </w:pPr>
      <w:r>
        <w:t>11. Approval</w:t>
      </w:r>
    </w:p>
    <w:p>
      <w:r>
        <w:t>[Mention who will approve the test plan]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